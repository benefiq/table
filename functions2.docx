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0DA" w:rsidRDefault="001B4795">
      <w:pPr>
        <w:pStyle w:val="1"/>
      </w:pPr>
      <w:r>
        <w:t>Список функций языка PHP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400DA">
        <w:tc>
          <w:tcPr>
            <w:tcW w:w="2880" w:type="dxa"/>
          </w:tcPr>
          <w:p w:rsidR="000400DA" w:rsidRDefault="001B4795">
            <w:r>
              <w:t>№</w:t>
            </w:r>
          </w:p>
        </w:tc>
        <w:tc>
          <w:tcPr>
            <w:tcW w:w="2880" w:type="dxa"/>
          </w:tcPr>
          <w:p w:rsidR="000400DA" w:rsidRDefault="001B4795">
            <w:r>
              <w:t>Наименование функции</w:t>
            </w:r>
          </w:p>
        </w:tc>
        <w:tc>
          <w:tcPr>
            <w:tcW w:w="2880" w:type="dxa"/>
          </w:tcPr>
          <w:p w:rsidR="000400DA" w:rsidRDefault="001B4795">
            <w:r>
              <w:t>Описание функции</w:t>
            </w:r>
          </w:p>
        </w:tc>
      </w:tr>
      <w:tr w:rsidR="000400DA" w:rsidRPr="00D17E51">
        <w:tc>
          <w:tcPr>
            <w:tcW w:w="2880" w:type="dxa"/>
          </w:tcPr>
          <w:p w:rsidR="000400DA" w:rsidRDefault="001B4795">
            <w:r>
              <w:t>1</w:t>
            </w:r>
          </w:p>
        </w:tc>
        <w:tc>
          <w:tcPr>
            <w:tcW w:w="2880" w:type="dxa"/>
          </w:tcPr>
          <w:p w:rsidR="000400DA" w:rsidRDefault="001B4795">
            <w:r>
              <w:t>explode()</w:t>
            </w:r>
          </w:p>
        </w:tc>
        <w:tc>
          <w:tcPr>
            <w:tcW w:w="2880" w:type="dxa"/>
          </w:tcPr>
          <w:p w:rsidR="000400DA" w:rsidRPr="00310940" w:rsidRDefault="00310940">
            <w:pPr>
              <w:rPr>
                <w:lang w:val="ru-RU"/>
              </w:rPr>
            </w:pPr>
            <w:r w:rsidRPr="00310940">
              <w:rPr>
                <w:lang w:val="ru-RU"/>
              </w:rPr>
              <w:t>разбивает строку на массив и обратно. Например, разделение текста по пробелам или запятым.</w:t>
            </w:r>
          </w:p>
        </w:tc>
      </w:tr>
      <w:tr w:rsidR="000400DA">
        <w:tc>
          <w:tcPr>
            <w:tcW w:w="2880" w:type="dxa"/>
          </w:tcPr>
          <w:p w:rsidR="000400DA" w:rsidRDefault="001B4795">
            <w:r>
              <w:t>2</w:t>
            </w:r>
          </w:p>
        </w:tc>
        <w:tc>
          <w:tcPr>
            <w:tcW w:w="2880" w:type="dxa"/>
          </w:tcPr>
          <w:p w:rsidR="000400DA" w:rsidRDefault="001B4795">
            <w:r>
              <w:t>implode()</w:t>
            </w:r>
          </w:p>
        </w:tc>
        <w:tc>
          <w:tcPr>
            <w:tcW w:w="2880" w:type="dxa"/>
          </w:tcPr>
          <w:p w:rsidR="000400DA" w:rsidRDefault="001B4795">
            <w:r w:rsidRPr="00310940">
              <w:rPr>
                <w:lang w:val="ru-RU"/>
              </w:rPr>
              <w:t xml:space="preserve">Объединяет элементы массива в строку, добавляя указанный разделитель. </w:t>
            </w:r>
            <w:proofErr w:type="spellStart"/>
            <w:r>
              <w:t>Например</w:t>
            </w:r>
            <w:proofErr w:type="spellEnd"/>
            <w:r>
              <w:t xml:space="preserve">, </w:t>
            </w:r>
            <w:proofErr w:type="spellStart"/>
            <w:r>
              <w:t>собирает</w:t>
            </w:r>
            <w:proofErr w:type="spellEnd"/>
            <w:r>
              <w:t xml:space="preserve"> </w:t>
            </w:r>
            <w:proofErr w:type="spellStart"/>
            <w:r>
              <w:t>список</w:t>
            </w:r>
            <w:proofErr w:type="spellEnd"/>
            <w:r>
              <w:t xml:space="preserve"> </w:t>
            </w:r>
            <w:proofErr w:type="spellStart"/>
            <w:r>
              <w:t>слов</w:t>
            </w:r>
            <w:proofErr w:type="spellEnd"/>
            <w:r>
              <w:t xml:space="preserve"> в предложение.</w:t>
            </w:r>
          </w:p>
        </w:tc>
      </w:tr>
      <w:tr w:rsidR="000400DA" w:rsidRPr="00D17E51">
        <w:tc>
          <w:tcPr>
            <w:tcW w:w="2880" w:type="dxa"/>
          </w:tcPr>
          <w:p w:rsidR="000400DA" w:rsidRDefault="001B4795">
            <w:r>
              <w:t>3</w:t>
            </w:r>
          </w:p>
        </w:tc>
        <w:tc>
          <w:tcPr>
            <w:tcW w:w="2880" w:type="dxa"/>
          </w:tcPr>
          <w:p w:rsidR="000400DA" w:rsidRDefault="001B4795">
            <w:r>
              <w:t>htmlspecialchars()</w:t>
            </w:r>
          </w:p>
        </w:tc>
        <w:tc>
          <w:tcPr>
            <w:tcW w:w="2880" w:type="dxa"/>
          </w:tcPr>
          <w:p w:rsidR="000400DA" w:rsidRPr="00310940" w:rsidRDefault="00310940">
            <w:pPr>
              <w:rPr>
                <w:lang w:val="ru-RU"/>
              </w:rPr>
            </w:pPr>
            <w:r w:rsidRPr="00310940">
              <w:rPr>
                <w:lang w:val="ru-RU"/>
              </w:rPr>
              <w:t>заменяет спецсимволами HTML заданную строку. Используется, чтобы защитить веб-страницу от вредного кода.</w:t>
            </w:r>
          </w:p>
        </w:tc>
      </w:tr>
      <w:tr w:rsidR="000400DA" w:rsidRPr="00D17E51">
        <w:tc>
          <w:tcPr>
            <w:tcW w:w="2880" w:type="dxa"/>
          </w:tcPr>
          <w:p w:rsidR="000400DA" w:rsidRDefault="001B4795">
            <w:r>
              <w:t>4</w:t>
            </w:r>
          </w:p>
        </w:tc>
        <w:tc>
          <w:tcPr>
            <w:tcW w:w="2880" w:type="dxa"/>
          </w:tcPr>
          <w:p w:rsidR="000400DA" w:rsidRDefault="001B4795">
            <w:r>
              <w:t>md5()</w:t>
            </w:r>
          </w:p>
        </w:tc>
        <w:tc>
          <w:tcPr>
            <w:tcW w:w="2880" w:type="dxa"/>
          </w:tcPr>
          <w:p w:rsidR="000400DA" w:rsidRPr="00310940" w:rsidRDefault="001B4795">
            <w:pPr>
              <w:rPr>
                <w:lang w:val="ru-RU"/>
              </w:rPr>
            </w:pPr>
            <w:r w:rsidRPr="00310940">
              <w:rPr>
                <w:lang w:val="ru-RU"/>
              </w:rPr>
              <w:t xml:space="preserve">Создаёт </w:t>
            </w:r>
            <w:proofErr w:type="spellStart"/>
            <w:r w:rsidRPr="00310940">
              <w:rPr>
                <w:lang w:val="ru-RU"/>
              </w:rPr>
              <w:t>хеш</w:t>
            </w:r>
            <w:proofErr w:type="spellEnd"/>
            <w:r w:rsidRPr="00310940">
              <w:rPr>
                <w:lang w:val="ru-RU"/>
              </w:rPr>
              <w:t xml:space="preserve"> (код) из строки. Обычно применяется для хранения паролей, но у</w:t>
            </w:r>
            <w:r w:rsidRPr="00310940">
              <w:rPr>
                <w:lang w:val="ru-RU"/>
              </w:rPr>
              <w:t>старело из-за низкой безопасности.</w:t>
            </w:r>
          </w:p>
        </w:tc>
      </w:tr>
      <w:tr w:rsidR="000400DA" w:rsidRPr="00D17E51">
        <w:tc>
          <w:tcPr>
            <w:tcW w:w="2880" w:type="dxa"/>
          </w:tcPr>
          <w:p w:rsidR="000400DA" w:rsidRDefault="001B4795">
            <w:r>
              <w:t>5</w:t>
            </w:r>
          </w:p>
        </w:tc>
        <w:tc>
          <w:tcPr>
            <w:tcW w:w="2880" w:type="dxa"/>
          </w:tcPr>
          <w:p w:rsidR="000400DA" w:rsidRDefault="001B4795">
            <w:r>
              <w:t>sha1()</w:t>
            </w:r>
          </w:p>
        </w:tc>
        <w:tc>
          <w:tcPr>
            <w:tcW w:w="2880" w:type="dxa"/>
          </w:tcPr>
          <w:p w:rsidR="000400DA" w:rsidRPr="00310940" w:rsidRDefault="001B4795">
            <w:pPr>
              <w:rPr>
                <w:lang w:val="ru-RU"/>
              </w:rPr>
            </w:pPr>
            <w:r w:rsidRPr="00310940">
              <w:rPr>
                <w:lang w:val="ru-RU"/>
              </w:rPr>
              <w:t xml:space="preserve">Создаёт более безопасный </w:t>
            </w:r>
            <w:proofErr w:type="spellStart"/>
            <w:r w:rsidRPr="00310940">
              <w:rPr>
                <w:lang w:val="ru-RU"/>
              </w:rPr>
              <w:t>хеш</w:t>
            </w:r>
            <w:proofErr w:type="spellEnd"/>
            <w:r w:rsidRPr="00310940">
              <w:rPr>
                <w:lang w:val="ru-RU"/>
              </w:rPr>
              <w:t xml:space="preserve"> из строки. Тоже применяется для хранения паролей или проверки целостности данных.</w:t>
            </w:r>
          </w:p>
        </w:tc>
      </w:tr>
      <w:tr w:rsidR="000400DA" w:rsidRPr="00D17E51">
        <w:tc>
          <w:tcPr>
            <w:tcW w:w="2880" w:type="dxa"/>
          </w:tcPr>
          <w:p w:rsidR="000400DA" w:rsidRDefault="001B4795">
            <w:r>
              <w:t>6</w:t>
            </w:r>
          </w:p>
        </w:tc>
        <w:tc>
          <w:tcPr>
            <w:tcW w:w="2880" w:type="dxa"/>
          </w:tcPr>
          <w:p w:rsidR="000400DA" w:rsidRDefault="001B4795">
            <w:r>
              <w:t>strip_tags()</w:t>
            </w:r>
          </w:p>
        </w:tc>
        <w:tc>
          <w:tcPr>
            <w:tcW w:w="2880" w:type="dxa"/>
          </w:tcPr>
          <w:p w:rsidR="000400DA" w:rsidRPr="00310940" w:rsidRDefault="001B4795">
            <w:pPr>
              <w:rPr>
                <w:lang w:val="ru-RU"/>
              </w:rPr>
            </w:pPr>
            <w:r w:rsidRPr="00310940">
              <w:rPr>
                <w:lang w:val="ru-RU"/>
              </w:rPr>
              <w:t xml:space="preserve">Удаляет </w:t>
            </w:r>
            <w:r>
              <w:t>HTML</w:t>
            </w:r>
            <w:r w:rsidRPr="00310940">
              <w:rPr>
                <w:lang w:val="ru-RU"/>
              </w:rPr>
              <w:t>-теги из строки. Полезно для очистки текста от лишнего форматирования.</w:t>
            </w:r>
          </w:p>
        </w:tc>
      </w:tr>
      <w:tr w:rsidR="000400DA" w:rsidRPr="00D17E51">
        <w:tc>
          <w:tcPr>
            <w:tcW w:w="2880" w:type="dxa"/>
          </w:tcPr>
          <w:p w:rsidR="000400DA" w:rsidRDefault="001B4795">
            <w:r>
              <w:t>7</w:t>
            </w:r>
          </w:p>
        </w:tc>
        <w:tc>
          <w:tcPr>
            <w:tcW w:w="2880" w:type="dxa"/>
          </w:tcPr>
          <w:p w:rsidR="000400DA" w:rsidRDefault="001B4795">
            <w:r>
              <w:t>strlen()</w:t>
            </w:r>
          </w:p>
        </w:tc>
        <w:tc>
          <w:tcPr>
            <w:tcW w:w="2880" w:type="dxa"/>
          </w:tcPr>
          <w:p w:rsidR="000400DA" w:rsidRPr="00310940" w:rsidRDefault="001B4795">
            <w:pPr>
              <w:rPr>
                <w:lang w:val="ru-RU"/>
              </w:rPr>
            </w:pPr>
            <w:r w:rsidRPr="00310940">
              <w:rPr>
                <w:lang w:val="ru-RU"/>
              </w:rPr>
              <w:t>Считает количество символов в строке. Например, чтобы узнать длину пароля.</w:t>
            </w:r>
          </w:p>
        </w:tc>
      </w:tr>
      <w:tr w:rsidR="000400DA" w:rsidRPr="00D17E51">
        <w:tc>
          <w:tcPr>
            <w:tcW w:w="2880" w:type="dxa"/>
          </w:tcPr>
          <w:p w:rsidR="000400DA" w:rsidRDefault="001B4795">
            <w:r>
              <w:t>8</w:t>
            </w:r>
          </w:p>
        </w:tc>
        <w:tc>
          <w:tcPr>
            <w:tcW w:w="2880" w:type="dxa"/>
          </w:tcPr>
          <w:p w:rsidR="000400DA" w:rsidRDefault="001B4795">
            <w:r>
              <w:t>substr()</w:t>
            </w:r>
          </w:p>
        </w:tc>
        <w:tc>
          <w:tcPr>
            <w:tcW w:w="2880" w:type="dxa"/>
          </w:tcPr>
          <w:p w:rsidR="000400DA" w:rsidRPr="00310940" w:rsidRDefault="00310940">
            <w:pPr>
              <w:rPr>
                <w:lang w:val="ru-RU"/>
              </w:rPr>
            </w:pPr>
            <w:r w:rsidRPr="00310940">
              <w:rPr>
                <w:lang w:val="ru-RU"/>
              </w:rPr>
              <w:t>осуществляет вырезание подстроки из исходной строки. Например, извлекает первые 5 символов из текста.</w:t>
            </w:r>
          </w:p>
        </w:tc>
      </w:tr>
      <w:tr w:rsidR="000400DA" w:rsidRPr="00D17E51">
        <w:tc>
          <w:tcPr>
            <w:tcW w:w="2880" w:type="dxa"/>
          </w:tcPr>
          <w:p w:rsidR="000400DA" w:rsidRDefault="001B4795">
            <w:r>
              <w:t>9</w:t>
            </w:r>
          </w:p>
        </w:tc>
        <w:tc>
          <w:tcPr>
            <w:tcW w:w="2880" w:type="dxa"/>
          </w:tcPr>
          <w:p w:rsidR="000400DA" w:rsidRDefault="001B4795">
            <w:r>
              <w:t>str_replace()</w:t>
            </w:r>
          </w:p>
        </w:tc>
        <w:tc>
          <w:tcPr>
            <w:tcW w:w="2880" w:type="dxa"/>
          </w:tcPr>
          <w:p w:rsidR="000400DA" w:rsidRPr="00310940" w:rsidRDefault="001B4795">
            <w:pPr>
              <w:rPr>
                <w:lang w:val="ru-RU"/>
              </w:rPr>
            </w:pPr>
            <w:r w:rsidRPr="00310940">
              <w:rPr>
                <w:lang w:val="ru-RU"/>
              </w:rPr>
              <w:t>Заменяет одно слово или символ в строке</w:t>
            </w:r>
            <w:r w:rsidRPr="00310940">
              <w:rPr>
                <w:lang w:val="ru-RU"/>
              </w:rPr>
              <w:t xml:space="preserve"> на другое. Например, меняет </w:t>
            </w:r>
            <w:r w:rsidRPr="00310940">
              <w:rPr>
                <w:lang w:val="ru-RU"/>
              </w:rPr>
              <w:lastRenderedPageBreak/>
              <w:t>'кот' на 'пёс' в предложении.</w:t>
            </w:r>
          </w:p>
        </w:tc>
      </w:tr>
      <w:tr w:rsidR="000400DA" w:rsidRPr="00D17E51">
        <w:tc>
          <w:tcPr>
            <w:tcW w:w="2880" w:type="dxa"/>
          </w:tcPr>
          <w:p w:rsidR="000400DA" w:rsidRDefault="001B4795">
            <w:r>
              <w:lastRenderedPageBreak/>
              <w:t>10</w:t>
            </w:r>
          </w:p>
        </w:tc>
        <w:tc>
          <w:tcPr>
            <w:tcW w:w="2880" w:type="dxa"/>
          </w:tcPr>
          <w:p w:rsidR="000400DA" w:rsidRDefault="001B4795">
            <w:r>
              <w:t>strtolower()</w:t>
            </w:r>
          </w:p>
        </w:tc>
        <w:tc>
          <w:tcPr>
            <w:tcW w:w="2880" w:type="dxa"/>
          </w:tcPr>
          <w:p w:rsidR="000400DA" w:rsidRPr="00310940" w:rsidRDefault="001B4795">
            <w:pPr>
              <w:rPr>
                <w:lang w:val="ru-RU"/>
              </w:rPr>
            </w:pPr>
            <w:r w:rsidRPr="00310940">
              <w:rPr>
                <w:lang w:val="ru-RU"/>
              </w:rPr>
              <w:t>Переводит все буквы в строке в нижний регистр. Например, делает заголовок маленькими буквами.</w:t>
            </w:r>
          </w:p>
        </w:tc>
      </w:tr>
      <w:tr w:rsidR="000400DA" w:rsidRPr="00D17E51">
        <w:tc>
          <w:tcPr>
            <w:tcW w:w="2880" w:type="dxa"/>
          </w:tcPr>
          <w:p w:rsidR="000400DA" w:rsidRDefault="001B4795">
            <w:r>
              <w:t>11</w:t>
            </w:r>
          </w:p>
        </w:tc>
        <w:tc>
          <w:tcPr>
            <w:tcW w:w="2880" w:type="dxa"/>
          </w:tcPr>
          <w:p w:rsidR="000400DA" w:rsidRDefault="001B4795">
            <w:r>
              <w:t>strtoupper()</w:t>
            </w:r>
          </w:p>
        </w:tc>
        <w:tc>
          <w:tcPr>
            <w:tcW w:w="2880" w:type="dxa"/>
          </w:tcPr>
          <w:p w:rsidR="000400DA" w:rsidRPr="00310940" w:rsidRDefault="001B4795">
            <w:pPr>
              <w:rPr>
                <w:lang w:val="ru-RU"/>
              </w:rPr>
            </w:pPr>
            <w:r w:rsidRPr="00310940">
              <w:rPr>
                <w:lang w:val="ru-RU"/>
              </w:rPr>
              <w:t>Переводит все буквы в строке в верхний регистр. Например, для выделен</w:t>
            </w:r>
            <w:r w:rsidRPr="00310940">
              <w:rPr>
                <w:lang w:val="ru-RU"/>
              </w:rPr>
              <w:t>ия текста большими буквами.</w:t>
            </w:r>
          </w:p>
        </w:tc>
      </w:tr>
      <w:tr w:rsidR="000400DA" w:rsidRPr="00D17E51" w:rsidTr="00D17E51">
        <w:trPr>
          <w:trHeight w:val="841"/>
        </w:trPr>
        <w:tc>
          <w:tcPr>
            <w:tcW w:w="2880" w:type="dxa"/>
          </w:tcPr>
          <w:p w:rsidR="000400DA" w:rsidRDefault="001B4795">
            <w:r>
              <w:t>12</w:t>
            </w:r>
          </w:p>
        </w:tc>
        <w:tc>
          <w:tcPr>
            <w:tcW w:w="2880" w:type="dxa"/>
          </w:tcPr>
          <w:p w:rsidR="000400DA" w:rsidRDefault="001B4795">
            <w:r>
              <w:t>trim()</w:t>
            </w:r>
          </w:p>
        </w:tc>
        <w:tc>
          <w:tcPr>
            <w:tcW w:w="2880" w:type="dxa"/>
          </w:tcPr>
          <w:p w:rsidR="000400DA" w:rsidRPr="00310940" w:rsidRDefault="001B4795">
            <w:pPr>
              <w:rPr>
                <w:lang w:val="ru-RU"/>
              </w:rPr>
            </w:pPr>
            <w:r w:rsidRPr="00310940">
              <w:rPr>
                <w:lang w:val="ru-RU"/>
              </w:rPr>
              <w:t>Удаляет лишние пробелы с начала и конца строки. Например, убирает случайные пробелы в вводе пользователя.</w:t>
            </w:r>
          </w:p>
        </w:tc>
      </w:tr>
      <w:tr w:rsidR="00D17E51" w:rsidRPr="00D17E51" w:rsidTr="00D17E51">
        <w:trPr>
          <w:trHeight w:val="841"/>
        </w:trPr>
        <w:tc>
          <w:tcPr>
            <w:tcW w:w="2880" w:type="dxa"/>
          </w:tcPr>
          <w:p w:rsidR="00D17E51" w:rsidRDefault="00D17E51">
            <w:r>
              <w:t>13</w:t>
            </w:r>
          </w:p>
        </w:tc>
        <w:tc>
          <w:tcPr>
            <w:tcW w:w="2880" w:type="dxa"/>
          </w:tcPr>
          <w:p w:rsidR="00D17E51" w:rsidRDefault="004D4AF4">
            <w:proofErr w:type="gramStart"/>
            <w:r>
              <w:t>print(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:rsidR="00D17E51" w:rsidRPr="004D4AF4" w:rsidRDefault="004D4AF4">
            <w:pPr>
              <w:rPr>
                <w:lang w:val="ru-RU"/>
              </w:rPr>
            </w:pPr>
            <w:r>
              <w:rPr>
                <w:lang w:val="ru-RU"/>
              </w:rPr>
              <w:t>Вывод строк на экран</w:t>
            </w:r>
          </w:p>
        </w:tc>
      </w:tr>
      <w:tr w:rsidR="004D4AF4" w:rsidRPr="00D17E51" w:rsidTr="00D17E51">
        <w:trPr>
          <w:trHeight w:val="841"/>
        </w:trPr>
        <w:tc>
          <w:tcPr>
            <w:tcW w:w="2880" w:type="dxa"/>
          </w:tcPr>
          <w:p w:rsidR="004D4AF4" w:rsidRPr="004D4AF4" w:rsidRDefault="004D4AF4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880" w:type="dxa"/>
          </w:tcPr>
          <w:p w:rsidR="004D4AF4" w:rsidRPr="0098470F" w:rsidRDefault="0098470F">
            <w:proofErr w:type="spellStart"/>
            <w:r>
              <w:t>mysqli_</w:t>
            </w:r>
            <w:proofErr w:type="gramStart"/>
            <w:r>
              <w:t>connect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:rsidR="004D4AF4" w:rsidRPr="0098470F" w:rsidRDefault="0098470F">
            <w:pPr>
              <w:rPr>
                <w:lang w:val="ru-RU"/>
              </w:rPr>
            </w:pPr>
            <w:r>
              <w:rPr>
                <w:lang w:val="ru-RU"/>
              </w:rPr>
              <w:t>Открывает соединение с базой данных.</w:t>
            </w:r>
            <w:r>
              <w:rPr>
                <w:lang w:val="ru-RU"/>
              </w:rPr>
              <w:br/>
              <w:t xml:space="preserve">Функция возвращает </w:t>
            </w:r>
            <w:proofErr w:type="spellStart"/>
            <w:r>
              <w:rPr>
                <w:lang w:val="ru-RU"/>
              </w:rPr>
              <w:t>резульлтат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98470F" w:rsidRPr="00D17E51" w:rsidTr="00D17E51">
        <w:trPr>
          <w:trHeight w:val="841"/>
        </w:trPr>
        <w:tc>
          <w:tcPr>
            <w:tcW w:w="2880" w:type="dxa"/>
          </w:tcPr>
          <w:p w:rsidR="0098470F" w:rsidRDefault="0098470F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880" w:type="dxa"/>
          </w:tcPr>
          <w:p w:rsidR="0098470F" w:rsidRPr="0098470F" w:rsidRDefault="0098470F">
            <w:proofErr w:type="spellStart"/>
            <w:r>
              <w:t>mysqli_set_</w:t>
            </w:r>
            <w:proofErr w:type="gramStart"/>
            <w:r>
              <w:t>charset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:rsidR="0098470F" w:rsidRPr="0098470F" w:rsidRDefault="0098470F">
            <w:pPr>
              <w:rPr>
                <w:lang w:val="ru-RU"/>
              </w:rPr>
            </w:pPr>
            <w:r>
              <w:rPr>
                <w:lang w:val="ru-RU"/>
              </w:rPr>
              <w:t xml:space="preserve">Задаёт </w:t>
            </w:r>
            <w:proofErr w:type="gramStart"/>
            <w:r>
              <w:rPr>
                <w:lang w:val="ru-RU"/>
              </w:rPr>
              <w:t>кодировку</w:t>
            </w:r>
            <w:proofErr w:type="gramEnd"/>
            <w:r>
              <w:rPr>
                <w:lang w:val="ru-RU"/>
              </w:rPr>
              <w:t xml:space="preserve"> которая будет использоваться при обмене данными.</w:t>
            </w:r>
          </w:p>
        </w:tc>
      </w:tr>
      <w:tr w:rsidR="008B452E" w:rsidRPr="00D17E51" w:rsidTr="00D17E51">
        <w:trPr>
          <w:trHeight w:val="841"/>
        </w:trPr>
        <w:tc>
          <w:tcPr>
            <w:tcW w:w="2880" w:type="dxa"/>
          </w:tcPr>
          <w:p w:rsidR="008B452E" w:rsidRDefault="008B452E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880" w:type="dxa"/>
          </w:tcPr>
          <w:p w:rsidR="008B452E" w:rsidRPr="008B452E" w:rsidRDefault="008B452E">
            <w:proofErr w:type="spellStart"/>
            <w:r>
              <w:t>mysqli_insert_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:rsidR="008B452E" w:rsidRPr="008B452E" w:rsidRDefault="008B452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Пренимает</w:t>
            </w:r>
            <w:proofErr w:type="spellEnd"/>
            <w:r>
              <w:rPr>
                <w:lang w:val="ru-RU"/>
              </w:rPr>
              <w:t xml:space="preserve"> единственный аргумент. Возвращает идентификатор последней </w:t>
            </w:r>
            <w:proofErr w:type="spellStart"/>
            <w:r>
              <w:rPr>
                <w:lang w:val="ru-RU"/>
              </w:rPr>
              <w:t>добавленой</w:t>
            </w:r>
            <w:proofErr w:type="spellEnd"/>
            <w:r>
              <w:rPr>
                <w:lang w:val="ru-RU"/>
              </w:rPr>
              <w:t xml:space="preserve"> записи</w:t>
            </w:r>
            <w:r w:rsidRPr="008B452E">
              <w:rPr>
                <w:lang w:val="ru-RU"/>
              </w:rPr>
              <w:t>.</w:t>
            </w:r>
          </w:p>
        </w:tc>
      </w:tr>
      <w:tr w:rsidR="008B452E" w:rsidRPr="00D17E51" w:rsidTr="00D17E51">
        <w:trPr>
          <w:trHeight w:val="841"/>
        </w:trPr>
        <w:tc>
          <w:tcPr>
            <w:tcW w:w="2880" w:type="dxa"/>
          </w:tcPr>
          <w:p w:rsidR="008B452E" w:rsidRDefault="008B452E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880" w:type="dxa"/>
          </w:tcPr>
          <w:p w:rsidR="008B452E" w:rsidRDefault="008B452E">
            <w:proofErr w:type="spellStart"/>
            <w:r>
              <w:t>mysqli_</w:t>
            </w:r>
            <w:proofErr w:type="gramStart"/>
            <w:r>
              <w:t>query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:rsidR="008B452E" w:rsidRPr="008B452E" w:rsidRDefault="008B452E">
            <w:pPr>
              <w:rPr>
                <w:lang w:val="ru-RU"/>
              </w:rPr>
            </w:pPr>
            <w:r>
              <w:rPr>
                <w:lang w:val="ru-RU"/>
              </w:rPr>
              <w:t xml:space="preserve">Получение данных из </w:t>
            </w:r>
            <w:proofErr w:type="spellStart"/>
            <w:r>
              <w:rPr>
                <w:lang w:val="ru-RU"/>
              </w:rPr>
              <w:t>таблици</w:t>
            </w:r>
            <w:proofErr w:type="spellEnd"/>
            <w:r>
              <w:t>.</w:t>
            </w:r>
          </w:p>
        </w:tc>
      </w:tr>
      <w:tr w:rsidR="008B452E" w:rsidRPr="00D17E51" w:rsidTr="00D17E51">
        <w:trPr>
          <w:trHeight w:val="841"/>
        </w:trPr>
        <w:tc>
          <w:tcPr>
            <w:tcW w:w="2880" w:type="dxa"/>
          </w:tcPr>
          <w:p w:rsidR="008B452E" w:rsidRDefault="008B452E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880" w:type="dxa"/>
          </w:tcPr>
          <w:p w:rsidR="008B452E" w:rsidRPr="008B452E" w:rsidRDefault="008B452E">
            <w:proofErr w:type="spellStart"/>
            <w:r>
              <w:t>mysqli_featch_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:rsidR="008B452E" w:rsidRPr="008B452E" w:rsidRDefault="008B452E">
            <w:pPr>
              <w:rPr>
                <w:lang w:val="ru-RU"/>
              </w:rPr>
            </w:pPr>
            <w:r>
              <w:rPr>
                <w:lang w:val="ru-RU"/>
              </w:rPr>
              <w:t>Возвращает массив со всеми записями из результата последнего запроса.</w:t>
            </w:r>
          </w:p>
        </w:tc>
      </w:tr>
      <w:tr w:rsidR="008B452E" w:rsidRPr="00D17E51" w:rsidTr="00D17E51">
        <w:trPr>
          <w:trHeight w:val="841"/>
        </w:trPr>
        <w:tc>
          <w:tcPr>
            <w:tcW w:w="2880" w:type="dxa"/>
          </w:tcPr>
          <w:p w:rsidR="008B452E" w:rsidRDefault="008B452E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2880" w:type="dxa"/>
          </w:tcPr>
          <w:p w:rsidR="008B452E" w:rsidRPr="008B452E" w:rsidRDefault="008B452E">
            <w:proofErr w:type="spellStart"/>
            <w:r>
              <w:t>mysqli_num_</w:t>
            </w:r>
            <w:proofErr w:type="gramStart"/>
            <w:r>
              <w:t>rows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:rsidR="008B452E" w:rsidRPr="001B4795" w:rsidRDefault="001B4795">
            <w:pPr>
              <w:rPr>
                <w:lang w:val="ru-RU"/>
              </w:rPr>
            </w:pPr>
            <w:r>
              <w:rPr>
                <w:lang w:val="ru-RU"/>
              </w:rPr>
              <w:t xml:space="preserve">Сколько всего записей вернёт </w:t>
            </w:r>
            <w:r>
              <w:t>SQL</w:t>
            </w:r>
            <w:r w:rsidRPr="001B4795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запрос</w:t>
            </w:r>
            <w:r w:rsidRPr="001B4795">
              <w:rPr>
                <w:lang w:val="ru-RU"/>
              </w:rPr>
              <w:t>.</w:t>
            </w:r>
            <w:bookmarkStart w:id="0" w:name="_GoBack"/>
            <w:bookmarkEnd w:id="0"/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fopen()</w:t>
            </w:r>
          </w:p>
        </w:tc>
        <w:tc>
          <w:tcPr>
            <w:tcW w:type="dxa" w:w="2880"/>
          </w:tcPr>
          <w:p>
            <w:r>
              <w:t>Открывает файл для чтения, записи или добавления. Возвращает указатель на файл.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fclose()</w:t>
            </w:r>
          </w:p>
        </w:tc>
        <w:tc>
          <w:tcPr>
            <w:tcW w:type="dxa" w:w="2880"/>
          </w:tcPr>
          <w:p>
            <w:r>
              <w:t>Закрывает открытый файл. Освобождает ресурсы.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fread()</w:t>
            </w:r>
          </w:p>
        </w:tc>
        <w:tc>
          <w:tcPr>
            <w:tcW w:type="dxa" w:w="2880"/>
          </w:tcPr>
          <w:p>
            <w:r>
              <w:t>Считывает данные из файла. Принимает количество байт для чтения.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fwrite()</w:t>
            </w:r>
          </w:p>
        </w:tc>
        <w:tc>
          <w:tcPr>
            <w:tcW w:type="dxa" w:w="2880"/>
          </w:tcPr>
          <w:p>
            <w:r>
              <w:t>Записывает данные в файл. Возвращает количество записанных байт.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file_get_contents()</w:t>
            </w:r>
          </w:p>
        </w:tc>
        <w:tc>
          <w:tcPr>
            <w:tcW w:type="dxa" w:w="2880"/>
          </w:tcPr>
          <w:p>
            <w:r>
              <w:t>Считывает весь файл в строку.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file_put_contents()</w:t>
            </w:r>
          </w:p>
        </w:tc>
        <w:tc>
          <w:tcPr>
            <w:tcW w:type="dxa" w:w="2880"/>
          </w:tcPr>
          <w:p>
            <w:r>
              <w:t>Записывает строку в файл. Создаёт файл, если он не существует.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file_exists()</w:t>
            </w:r>
          </w:p>
        </w:tc>
        <w:tc>
          <w:tcPr>
            <w:tcW w:type="dxa" w:w="2880"/>
          </w:tcPr>
          <w:p>
            <w:r>
              <w:t>Проверяет существование файла или директории.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is_file()</w:t>
            </w:r>
          </w:p>
        </w:tc>
        <w:tc>
          <w:tcPr>
            <w:tcW w:type="dxa" w:w="2880"/>
          </w:tcPr>
          <w:p>
            <w:r>
              <w:t>Проверяет, является ли путь файлом.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is_dir()</w:t>
            </w:r>
          </w:p>
        </w:tc>
        <w:tc>
          <w:tcPr>
            <w:tcW w:type="dxa" w:w="2880"/>
          </w:tcPr>
          <w:p>
            <w:r>
              <w:t>Проверяет, является ли путь директорией.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mkdir()</w:t>
            </w:r>
          </w:p>
        </w:tc>
        <w:tc>
          <w:tcPr>
            <w:tcW w:type="dxa" w:w="2880"/>
          </w:tcPr>
          <w:p>
            <w:r>
              <w:t>Создаёт новую директорию.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rmdir()</w:t>
            </w:r>
          </w:p>
        </w:tc>
        <w:tc>
          <w:tcPr>
            <w:tcW w:type="dxa" w:w="2880"/>
          </w:tcPr>
          <w:p>
            <w:r>
              <w:t>Удаляет пустую директорию.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unlink()</w:t>
            </w:r>
          </w:p>
        </w:tc>
        <w:tc>
          <w:tcPr>
            <w:tcW w:type="dxa" w:w="2880"/>
          </w:tcPr>
          <w:p>
            <w:r>
              <w:t>Удаляет файл.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scandir()</w:t>
            </w:r>
          </w:p>
        </w:tc>
        <w:tc>
          <w:tcPr>
            <w:tcW w:type="dxa" w:w="2880"/>
          </w:tcPr>
          <w:p>
            <w:r>
              <w:t>Получает список файлов и папок в директории.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mysqli_fetch_assoc()</w:t>
            </w:r>
          </w:p>
        </w:tc>
        <w:tc>
          <w:tcPr>
            <w:tcW w:type="dxa" w:w="2880"/>
          </w:tcPr>
          <w:p>
            <w:r>
              <w:t>Возвращает результат запроса в виде ассоциативного массива.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mysqli_fetch_array()</w:t>
            </w:r>
          </w:p>
        </w:tc>
        <w:tc>
          <w:tcPr>
            <w:tcW w:type="dxa" w:w="2880"/>
          </w:tcPr>
          <w:p>
            <w:r>
              <w:t>Возвращает результат запроса в виде нумерованного или ассоциативного массива.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mysqli_real_escape_string()</w:t>
            </w:r>
          </w:p>
        </w:tc>
        <w:tc>
          <w:tcPr>
            <w:tcW w:type="dxa" w:w="2880"/>
          </w:tcPr>
          <w:p>
            <w:r>
              <w:t>Экранирует специальные символы в строке для безопасного выполнения SQL-запроса.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mysqli_close()</w:t>
            </w:r>
          </w:p>
        </w:tc>
        <w:tc>
          <w:tcPr>
            <w:tcW w:type="dxa" w:w="2880"/>
          </w:tcPr>
          <w:p>
            <w:r>
              <w:t>Закрывает соединение с базой данных.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ltrim()</w:t>
            </w:r>
          </w:p>
        </w:tc>
        <w:tc>
          <w:tcPr>
            <w:tcW w:type="dxa" w:w="2880"/>
          </w:tcPr>
          <w:p>
            <w:r>
              <w:t>Удаляет пробелы или символы с начала строки.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rtrim()</w:t>
            </w:r>
          </w:p>
        </w:tc>
        <w:tc>
          <w:tcPr>
            <w:tcW w:type="dxa" w:w="2880"/>
          </w:tcPr>
          <w:p>
            <w:r>
              <w:t>Удаляет пробелы или символы с конца строки.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strpos()</w:t>
            </w:r>
          </w:p>
        </w:tc>
        <w:tc>
          <w:tcPr>
            <w:tcW w:type="dxa" w:w="2880"/>
          </w:tcPr>
          <w:p>
            <w:r>
              <w:t>Находит позицию первого вхождения подстроки в строку.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sprintf()</w:t>
            </w:r>
          </w:p>
        </w:tc>
        <w:tc>
          <w:tcPr>
            <w:tcW w:type="dxa" w:w="2880"/>
          </w:tcPr>
          <w:p>
            <w:r>
              <w:t>Форматирует строку по указанному шаблону.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htmlentities()</w:t>
            </w:r>
          </w:p>
        </w:tc>
        <w:tc>
          <w:tcPr>
            <w:tcW w:type="dxa" w:w="2880"/>
          </w:tcPr>
          <w:p>
            <w:r>
              <w:t>Преобразует спецсимволы в HTML-сущности.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array_push()</w:t>
            </w:r>
          </w:p>
        </w:tc>
        <w:tc>
          <w:tcPr>
            <w:tcW w:type="dxa" w:w="2880"/>
          </w:tcPr>
          <w:p>
            <w:r>
              <w:t>Добавляет один или несколько элементов в конец массива.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array_pop()</w:t>
            </w:r>
          </w:p>
        </w:tc>
        <w:tc>
          <w:tcPr>
            <w:tcW w:type="dxa" w:w="2880"/>
          </w:tcPr>
          <w:p>
            <w:r>
              <w:t>Извлекает последний элемент массива.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array_shift()</w:t>
            </w:r>
          </w:p>
        </w:tc>
        <w:tc>
          <w:tcPr>
            <w:tcW w:type="dxa" w:w="2880"/>
          </w:tcPr>
          <w:p>
            <w:r>
              <w:t>Извлекает первый элемент массива.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array_unshift()</w:t>
            </w:r>
          </w:p>
        </w:tc>
        <w:tc>
          <w:tcPr>
            <w:tcW w:type="dxa" w:w="2880"/>
          </w:tcPr>
          <w:p>
            <w:r>
              <w:t>Добавляет один или несколько элементов в начало массива.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array_merge()</w:t>
            </w:r>
          </w:p>
        </w:tc>
        <w:tc>
          <w:tcPr>
            <w:tcW w:type="dxa" w:w="2880"/>
          </w:tcPr>
          <w:p>
            <w:r>
              <w:t>Сливает два или более массива в один.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array_diff()</w:t>
            </w:r>
          </w:p>
        </w:tc>
        <w:tc>
          <w:tcPr>
            <w:tcW w:type="dxa" w:w="2880"/>
          </w:tcPr>
          <w:p>
            <w:r>
              <w:t>Сравнивает массивы и возвращает различия.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array_keys()</w:t>
            </w:r>
          </w:p>
        </w:tc>
        <w:tc>
          <w:tcPr>
            <w:tcW w:type="dxa" w:w="2880"/>
          </w:tcPr>
          <w:p>
            <w:r>
              <w:t>Возвращает все ключи массива.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array_values()</w:t>
            </w:r>
          </w:p>
        </w:tc>
        <w:tc>
          <w:tcPr>
            <w:tcW w:type="dxa" w:w="2880"/>
          </w:tcPr>
          <w:p>
            <w:r>
              <w:t>Возвращает все значения массива.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in_array()</w:t>
            </w:r>
          </w:p>
        </w:tc>
        <w:tc>
          <w:tcPr>
            <w:tcW w:type="dxa" w:w="2880"/>
          </w:tcPr>
          <w:p>
            <w:r>
              <w:t>Проверяет, присутствует ли значение в массиве.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array_map()</w:t>
            </w:r>
          </w:p>
        </w:tc>
        <w:tc>
          <w:tcPr>
            <w:tcW w:type="dxa" w:w="2880"/>
          </w:tcPr>
          <w:p>
            <w:r>
              <w:t>Применяет функцию ко всем элементам массива.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array_filter()</w:t>
            </w:r>
          </w:p>
        </w:tc>
        <w:tc>
          <w:tcPr>
            <w:tcW w:type="dxa" w:w="2880"/>
          </w:tcPr>
          <w:p>
            <w:r>
              <w:t>Фильтрует элементы массива по заданному условию.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session_start()</w:t>
            </w:r>
          </w:p>
        </w:tc>
        <w:tc>
          <w:tcPr>
            <w:tcW w:type="dxa" w:w="2880"/>
          </w:tcPr>
          <w:p>
            <w:r>
              <w:t>Начинает новую сессию или возобновляет существующую.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session_destroy()</w:t>
            </w:r>
          </w:p>
        </w:tc>
        <w:tc>
          <w:tcPr>
            <w:tcW w:type="dxa" w:w="2880"/>
          </w:tcPr>
          <w:p>
            <w:r>
              <w:t>Уничтожает текущую сессию.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setcookie()</w:t>
            </w:r>
          </w:p>
        </w:tc>
        <w:tc>
          <w:tcPr>
            <w:tcW w:type="dxa" w:w="2880"/>
          </w:tcPr>
          <w:p>
            <w:r>
              <w:t>Устанавливает cookie.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session_set_save_handler()</w:t>
            </w:r>
          </w:p>
        </w:tc>
        <w:tc>
          <w:tcPr>
            <w:tcW w:type="dxa" w:w="2880"/>
          </w:tcPr>
          <w:p>
            <w:r>
              <w:t>Определяет пользовательские функции для обработки хранения сессий.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header()</w:t>
            </w:r>
          </w:p>
        </w:tc>
        <w:tc>
          <w:tcPr>
            <w:tcW w:type="dxa" w:w="2880"/>
          </w:tcPr>
          <w:p>
            <w:r>
              <w:t>Отправляет HTTP-заголовок.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http_response_code()</w:t>
            </w:r>
          </w:p>
        </w:tc>
        <w:tc>
          <w:tcPr>
            <w:tcW w:type="dxa" w:w="2880"/>
          </w:tcPr>
          <w:p>
            <w:r>
              <w:t>Устанавливает код ответа HTTP.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json_encode()</w:t>
            </w:r>
          </w:p>
        </w:tc>
        <w:tc>
          <w:tcPr>
            <w:tcW w:type="dxa" w:w="2880"/>
          </w:tcPr>
          <w:p>
            <w:r>
              <w:t>Преобразует массив или объект в JSON-строку.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json_decode()</w:t>
            </w:r>
          </w:p>
        </w:tc>
        <w:tc>
          <w:tcPr>
            <w:tcW w:type="dxa" w:w="2880"/>
          </w:tcPr>
          <w:p>
            <w:r>
              <w:t>Декодирует JSON-строку в массив или объект.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strtotime()</w:t>
            </w:r>
          </w:p>
        </w:tc>
        <w:tc>
          <w:tcPr>
            <w:tcW w:type="dxa" w:w="2880"/>
          </w:tcPr>
          <w:p>
            <w:r>
              <w:t>Преобразует текстовое описание даты и времени в метку времени Unix.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date()</w:t>
            </w:r>
          </w:p>
        </w:tc>
        <w:tc>
          <w:tcPr>
            <w:tcW w:type="dxa" w:w="2880"/>
          </w:tcPr>
          <w:p>
            <w:r>
              <w:t>Форматирует метку времени Unix в дату.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time()</w:t>
            </w:r>
          </w:p>
        </w:tc>
        <w:tc>
          <w:tcPr>
            <w:tcW w:type="dxa" w:w="2880"/>
          </w:tcPr>
          <w:p>
            <w:r>
              <w:t>Возвращает текущее время Unix.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isset()</w:t>
            </w:r>
          </w:p>
        </w:tc>
        <w:tc>
          <w:tcPr>
            <w:tcW w:type="dxa" w:w="2880"/>
          </w:tcPr>
          <w:p>
            <w:r>
              <w:t>Проверяет, установлена ли переменная и не равна ли она null.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empty()</w:t>
            </w:r>
          </w:p>
        </w:tc>
        <w:tc>
          <w:tcPr>
            <w:tcW w:type="dxa" w:w="2880"/>
          </w:tcPr>
          <w:p>
            <w:r>
              <w:t>Проверяет, является ли переменная пустой.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var_dump()</w:t>
            </w:r>
          </w:p>
        </w:tc>
        <w:tc>
          <w:tcPr>
            <w:tcW w:type="dxa" w:w="2880"/>
          </w:tcPr>
          <w:p>
            <w:r>
              <w:t>Выводит информацию о переменной, включая тип и значение.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die()</w:t>
            </w:r>
          </w:p>
        </w:tc>
        <w:tc>
          <w:tcPr>
            <w:tcW w:type="dxa" w:w="2880"/>
          </w:tcPr>
          <w:p>
            <w:r>
              <w:t>Завершает выполнение скрипта и выводит сообщение.</w:t>
            </w:r>
          </w:p>
        </w:tc>
      </w:tr>
    </w:tbl>
    <w:p w:rsidR="00403E55" w:rsidRPr="00310940" w:rsidRDefault="00403E55">
      <w:pPr>
        <w:rPr>
          <w:lang w:val="ru-RU"/>
        </w:rPr>
      </w:pPr>
    </w:p>
    <w:sectPr w:rsidR="00403E55" w:rsidRPr="003109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0DA"/>
    <w:rsid w:val="0006063C"/>
    <w:rsid w:val="0015074B"/>
    <w:rsid w:val="001B4795"/>
    <w:rsid w:val="0029639D"/>
    <w:rsid w:val="00310940"/>
    <w:rsid w:val="00326F90"/>
    <w:rsid w:val="00403E55"/>
    <w:rsid w:val="004D4AF4"/>
    <w:rsid w:val="008058DD"/>
    <w:rsid w:val="008B452E"/>
    <w:rsid w:val="0098470F"/>
    <w:rsid w:val="00AA1D8D"/>
    <w:rsid w:val="00B47730"/>
    <w:rsid w:val="00B514E1"/>
    <w:rsid w:val="00CB0664"/>
    <w:rsid w:val="00D17E51"/>
    <w:rsid w:val="00DB09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6E1334"/>
  <w14:defaultImageDpi w14:val="300"/>
  <w15:docId w15:val="{CEA13295-1A46-4B3D-AA1A-586427CA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E03E1E-82C6-460B-AF4F-C5AD7EC63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202-14</cp:lastModifiedBy>
  <cp:revision>2</cp:revision>
  <dcterms:created xsi:type="dcterms:W3CDTF">2024-12-16T14:19:00Z</dcterms:created>
  <dcterms:modified xsi:type="dcterms:W3CDTF">2024-12-16T14:19:00Z</dcterms:modified>
  <cp:category/>
</cp:coreProperties>
</file>